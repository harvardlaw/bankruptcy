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3D678" w14:textId="0BEFF7C5" w:rsidR="004464B8" w:rsidRPr="005A5B71" w:rsidRDefault="00585FF5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>Name:</w:t>
      </w:r>
      <w:r w:rsidR="004464B8" w:rsidRPr="005A5B71">
        <w:rPr>
          <w:rFonts w:ascii="Times New Roman" w:hAnsi="Times New Roman" w:cs="Times New Roman"/>
          <w:sz w:val="24"/>
          <w:szCs w:val="24"/>
        </w:rPr>
        <w:t xml:space="preserve"> </w:t>
      </w:r>
      <w:r w:rsidR="008D0511" w:rsidRPr="005A5B71">
        <w:rPr>
          <w:rFonts w:ascii="Times New Roman" w:hAnsi="Times New Roman" w:cs="Times New Roman"/>
          <w:sz w:val="24"/>
          <w:szCs w:val="24"/>
        </w:rPr>
        <w:t>Jefrey Roderci</w:t>
      </w:r>
      <w:r w:rsidR="004464B8" w:rsidRPr="005A5B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75E59" w14:textId="0E7CC8BC" w:rsidR="004464B8" w:rsidRPr="005A5B71" w:rsidRDefault="00585FF5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8D0511" w:rsidRPr="005A5B71">
        <w:rPr>
          <w:rFonts w:ascii="Times New Roman" w:hAnsi="Times New Roman" w:cs="Times New Roman"/>
          <w:sz w:val="24"/>
          <w:szCs w:val="24"/>
        </w:rPr>
        <w:t>iygh</w:t>
      </w:r>
    </w:p>
    <w:p w14:paraId="6CDB5B6A" w14:textId="01935419" w:rsidR="004464B8" w:rsidRPr="00E97AC3" w:rsidRDefault="00585FF5" w:rsidP="00E97AC3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 xml:space="preserve">Employed? </w:t>
      </w:r>
      <w:r w:rsidR="007935A0">
        <w:rPr>
          <w:rFonts w:ascii="Times New Roman" w:hAnsi="Times New Roman" w:cs="Times New Roman"/>
          <w:sz w:val="24"/>
          <w:szCs w:val="24"/>
        </w:rPr>
        <w:t>Yes</w:t>
      </w:r>
      <w:bookmarkStart w:id="0" w:name="_GoBack"/>
      <w:bookmarkEnd w:id="0"/>
    </w:p>
    <w:p w14:paraId="364EDE9B" w14:textId="00BAFDB9" w:rsidR="004464B8" w:rsidRPr="005A5B71" w:rsidRDefault="00585FF5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 xml:space="preserve">Receiving Social Security? </w:t>
      </w:r>
      <w:r w:rsidR="008D0511" w:rsidRPr="005A5B71">
        <w:rPr>
          <w:rFonts w:ascii="Times New Roman" w:hAnsi="Times New Roman" w:cs="Times New Roman"/>
          <w:sz w:val="24"/>
          <w:szCs w:val="24"/>
        </w:rPr>
        <w:t>Yes</w:t>
      </w:r>
    </w:p>
    <w:p w14:paraId="2F4EB640" w14:textId="5DFA1DBA" w:rsidR="004464B8" w:rsidRPr="005A5B71" w:rsidRDefault="00EF0E80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 xml:space="preserve">Copy of Social Security Statement? </w:t>
      </w:r>
      <w:r w:rsidR="004464B8" w:rsidRPr="005A5B71">
        <w:rPr>
          <w:rFonts w:ascii="Times New Roman" w:hAnsi="Times New Roman" w:cs="Times New Roman"/>
          <w:sz w:val="24"/>
          <w:szCs w:val="24"/>
        </w:rPr>
        <w:t>Yes</w:t>
      </w:r>
    </w:p>
    <w:p w14:paraId="79B28951" w14:textId="499B1825" w:rsidR="004464B8" w:rsidRPr="005A5B71" w:rsidRDefault="00EF0E80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 xml:space="preserve">Own house or apartment? </w:t>
      </w:r>
      <w:r w:rsidR="004464B8" w:rsidRPr="005A5B71">
        <w:rPr>
          <w:rFonts w:ascii="Times New Roman" w:hAnsi="Times New Roman" w:cs="Times New Roman"/>
          <w:sz w:val="24"/>
          <w:szCs w:val="24"/>
        </w:rPr>
        <w:t>Yes</w:t>
      </w:r>
    </w:p>
    <w:p w14:paraId="6AA1CF5B" w14:textId="1D322DC0" w:rsidR="00625EB5" w:rsidRPr="005A5B71" w:rsidRDefault="00EF0E80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 xml:space="preserve">Own a motor vehicle? </w:t>
      </w:r>
      <w:r w:rsidR="004464B8" w:rsidRPr="005A5B71">
        <w:rPr>
          <w:rFonts w:ascii="Times New Roman" w:hAnsi="Times New Roman" w:cs="Times New Roman"/>
          <w:sz w:val="24"/>
          <w:szCs w:val="24"/>
        </w:rPr>
        <w:t>Yes</w:t>
      </w:r>
    </w:p>
    <w:p w14:paraId="6CBF8219" w14:textId="4C8B401D" w:rsidR="00EF0E80" w:rsidRPr="005A5B71" w:rsidRDefault="004D25A3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>Vehicle Value:</w:t>
      </w:r>
      <w:r w:rsidR="00EF0E80" w:rsidRPr="005A5B71">
        <w:rPr>
          <w:rFonts w:ascii="Times New Roman" w:hAnsi="Times New Roman" w:cs="Times New Roman"/>
          <w:sz w:val="24"/>
          <w:szCs w:val="24"/>
        </w:rPr>
        <w:t xml:space="preserve"> </w:t>
      </w:r>
      <w:r w:rsidR="0059723F">
        <w:rPr>
          <w:rFonts w:ascii="Times New Roman" w:hAnsi="Times New Roman" w:cs="Times New Roman"/>
          <w:sz w:val="24"/>
          <w:szCs w:val="24"/>
        </w:rPr>
        <w:t>$15760</w:t>
      </w:r>
    </w:p>
    <w:p w14:paraId="54C28256" w14:textId="0E21054F" w:rsidR="004D25A3" w:rsidRPr="005A5B71" w:rsidRDefault="004D25A3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>Filed for tax returns in the past 2 years? Yes</w:t>
      </w:r>
    </w:p>
    <w:p w14:paraId="153BDAAC" w14:textId="1392FAEC" w:rsidR="004D25A3" w:rsidRPr="005A5B71" w:rsidRDefault="004D25A3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A5B71">
        <w:rPr>
          <w:rFonts w:ascii="Times New Roman" w:hAnsi="Times New Roman" w:cs="Times New Roman"/>
          <w:sz w:val="24"/>
          <w:szCs w:val="24"/>
        </w:rPr>
        <w:t>Copies of the past 2 years’ tax returns? Yes</w:t>
      </w:r>
    </w:p>
    <w:p w14:paraId="521A433E" w14:textId="1650F2B0" w:rsidR="00391CBB" w:rsidRPr="005A5B71" w:rsidRDefault="0097230C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5A5B71">
        <w:rPr>
          <w:rFonts w:ascii="Times New Roman" w:hAnsi="Times New Roman" w:cs="Times New Roman"/>
          <w:bCs/>
          <w:sz w:val="24"/>
          <w:szCs w:val="24"/>
        </w:rPr>
        <w:t>A p</w:t>
      </w:r>
      <w:r w:rsidR="00391CBB" w:rsidRPr="005A5B71">
        <w:rPr>
          <w:rFonts w:ascii="Times New Roman" w:hAnsi="Times New Roman" w:cs="Times New Roman"/>
          <w:bCs/>
          <w:sz w:val="24"/>
          <w:szCs w:val="24"/>
        </w:rPr>
        <w:t>arty to any civil or criminal lawsuits? Yes</w:t>
      </w:r>
    </w:p>
    <w:p w14:paraId="1F080984" w14:textId="2A8A77A9" w:rsidR="0097230C" w:rsidRPr="005A5B71" w:rsidRDefault="0097230C" w:rsidP="005A5B7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5A5B71">
        <w:rPr>
          <w:rFonts w:ascii="Times New Roman" w:hAnsi="Times New Roman" w:cs="Times New Roman"/>
          <w:bCs/>
          <w:sz w:val="24"/>
          <w:szCs w:val="24"/>
        </w:rPr>
        <w:t>Previously filed for bankruptcy? Yes</w:t>
      </w:r>
    </w:p>
    <w:p w14:paraId="3315F0B8" w14:textId="77777777" w:rsidR="007E5D20" w:rsidRPr="005A5B71" w:rsidRDefault="0097230C" w:rsidP="005A5B71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5A5B71">
        <w:rPr>
          <w:rFonts w:ascii="Times New Roman" w:hAnsi="Times New Roman" w:cs="Times New Roman"/>
          <w:bCs/>
          <w:sz w:val="24"/>
          <w:szCs w:val="24"/>
        </w:rPr>
        <w:t xml:space="preserve">Pacer Results: </w:t>
      </w:r>
    </w:p>
    <w:tbl>
      <w:tblPr>
        <w:tblStyle w:val="TableGrid"/>
        <w:tblW w:w="9555" w:type="dxa"/>
        <w:tblLayout w:type="fixed"/>
        <w:tblLook w:val="04A0" w:firstRow="1" w:lastRow="0" w:firstColumn="1" w:lastColumn="0" w:noHBand="0" w:noVBand="1"/>
      </w:tblPr>
      <w:tblGrid>
        <w:gridCol w:w="1373"/>
        <w:gridCol w:w="1800"/>
        <w:gridCol w:w="2610"/>
        <w:gridCol w:w="3772"/>
      </w:tblGrid>
      <w:tr w:rsidR="00890257" w14:paraId="57E37BAB" w14:textId="77777777" w:rsidTr="00890257">
        <w:trPr>
          <w:trHeight w:val="396"/>
        </w:trPr>
        <w:tc>
          <w:tcPr>
            <w:tcW w:w="1373" w:type="dxa"/>
          </w:tcPr>
          <w:p w14:paraId="7CFB1E0E" w14:textId="4D0C3207" w:rsidR="0059723F" w:rsidRPr="005A5B71" w:rsidRDefault="0059723F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Case Year</w:t>
            </w:r>
          </w:p>
        </w:tc>
        <w:tc>
          <w:tcPr>
            <w:tcW w:w="1800" w:type="dxa"/>
          </w:tcPr>
          <w:p w14:paraId="48BD02E2" w14:textId="67E80763" w:rsidR="0059723F" w:rsidRDefault="0059723F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Case Number</w:t>
            </w:r>
          </w:p>
        </w:tc>
        <w:tc>
          <w:tcPr>
            <w:tcW w:w="2610" w:type="dxa"/>
          </w:tcPr>
          <w:p w14:paraId="1624856D" w14:textId="4B7060CB" w:rsidR="0059723F" w:rsidRDefault="0059723F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Nature of Suit</w:t>
            </w:r>
          </w:p>
        </w:tc>
        <w:tc>
          <w:tcPr>
            <w:tcW w:w="3772" w:type="dxa"/>
          </w:tcPr>
          <w:p w14:paraId="121F5A9A" w14:textId="313E20F1" w:rsidR="0059723F" w:rsidRDefault="0059723F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Case Title</w:t>
            </w:r>
          </w:p>
        </w:tc>
      </w:tr>
      <w:tr w:rsidR="00890257" w14:paraId="0D094E8F" w14:textId="77777777" w:rsidTr="00890257">
        <w:trPr>
          <w:trHeight w:val="1360"/>
        </w:trPr>
        <w:tc>
          <w:tcPr>
            <w:tcW w:w="1373" w:type="dxa"/>
          </w:tcPr>
          <w:p w14:paraId="2B1268CA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2011</w:t>
            </w:r>
          </w:p>
          <w:p w14:paraId="5ECF3CFE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07888AC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1:2011-cv-01180</w:t>
            </w:r>
          </w:p>
          <w:p w14:paraId="4F63C09A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674825AF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PRISONER PETITIONS - Motions to Vacate Sentence</w:t>
            </w:r>
          </w:p>
          <w:p w14:paraId="40E0B61A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2" w:type="dxa"/>
          </w:tcPr>
          <w:p w14:paraId="3E4143B6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Moncrieffe v. USA</w:t>
            </w:r>
          </w:p>
          <w:p w14:paraId="07B6DB57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90257" w14:paraId="0D094E8F" w14:textId="77777777" w:rsidTr="00890257">
        <w:trPr>
          <w:trHeight w:val="1360"/>
        </w:trPr>
        <w:tc>
          <w:tcPr>
            <w:tcW w:w="1373" w:type="dxa"/>
          </w:tcPr>
          <w:p w14:paraId="2B1268CA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2007</w:t>
            </w:r>
          </w:p>
          <w:p w14:paraId="5ECF3CFE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07888AC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1:2007-cr-00177</w:t>
            </w:r>
          </w:p>
          <w:p w14:paraId="4F63C09A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674825AF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USA is a plaintiff</w:t>
            </w:r>
          </w:p>
          <w:p w14:paraId="40E0B61A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2" w:type="dxa"/>
          </w:tcPr>
          <w:p w14:paraId="3E4143B6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USA v. Bansal et al - Donovan Anthony Moncrieffe</w:t>
            </w:r>
          </w:p>
          <w:p w14:paraId="07B6DB57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90257" w14:paraId="0D094E8F" w14:textId="77777777" w:rsidTr="00890257">
        <w:trPr>
          <w:trHeight w:val="1360"/>
        </w:trPr>
        <w:tc>
          <w:tcPr>
            <w:tcW w:w="1373" w:type="dxa"/>
          </w:tcPr>
          <w:p w14:paraId="2B1268CA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2008</w:t>
            </w:r>
          </w:p>
          <w:p w14:paraId="5ECF3CFE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07888AC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08-4344</w:t>
            </w:r>
          </w:p>
          <w:p w14:paraId="4F63C09A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674825AF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USA is a plaintiff</w:t>
            </w:r>
          </w:p>
          <w:p w14:paraId="40E0B61A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2" w:type="dxa"/>
          </w:tcPr>
          <w:p w14:paraId="3E4143B6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US v. Donovan Moncrieffe</w:t>
            </w:r>
          </w:p>
          <w:p w14:paraId="07B6DB57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90257" w14:paraId="0D094E8F" w14:textId="77777777" w:rsidTr="00890257">
        <w:trPr>
          <w:trHeight w:val="1360"/>
        </w:trPr>
        <w:tc>
          <w:tcPr>
            <w:tcW w:w="1373" w:type="dxa"/>
          </w:tcPr>
          <w:p w14:paraId="2B1268CA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  <w:p w14:paraId="5ECF3CFE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07888AC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12-6639</w:t>
            </w:r>
          </w:p>
          <w:p w14:paraId="4F63C09A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674825AF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Appellate - Prisoner Petitions -Vacate Sentence</w:t>
            </w:r>
          </w:p>
          <w:p w14:paraId="40E0B61A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2" w:type="dxa"/>
          </w:tcPr>
          <w:p w14:paraId="3E4143B6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US v. Donovan Moncrieffe</w:t>
            </w:r>
          </w:p>
          <w:p w14:paraId="07B6DB57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90257" w14:paraId="0D094E8F" w14:textId="77777777" w:rsidTr="00890257">
        <w:trPr>
          <w:trHeight w:val="1360"/>
        </w:trPr>
        <w:tc>
          <w:tcPr>
            <w:tcW w:w="1373" w:type="dxa"/>
          </w:tcPr>
          <w:p w14:paraId="2B1268CA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2013</w:t>
            </w:r>
          </w:p>
          <w:p w14:paraId="5ECF3CFE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07888AC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13-7706</w:t>
            </w:r>
          </w:p>
          <w:p w14:paraId="4F63C09A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674825AF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Appellate - Prisoner Petitions -Vacate Sentence</w:t>
            </w:r>
          </w:p>
          <w:p w14:paraId="40E0B61A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72" w:type="dxa"/>
          </w:tcPr>
          <w:p w14:paraId="3E4143B6" w14:textId="77777777" w:rsidR="005B31D0" w:rsidRPr="005A5B71" w:rsidRDefault="005B31D0" w:rsidP="005B31D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5B71">
              <w:rPr>
                <w:rFonts w:ascii="Times New Roman" w:hAnsi="Times New Roman" w:cs="Times New Roman"/>
                <w:bCs/>
                <w:sz w:val="24"/>
                <w:szCs w:val="24"/>
              </w:rPr>
              <w:t>US v. Donovan Moncrieffe</w:t>
            </w:r>
          </w:p>
          <w:p w14:paraId="07B6DB57" w14:textId="77777777" w:rsidR="00FC581E" w:rsidRDefault="00FC581E" w:rsidP="007E5D20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F5C5E03" w14:textId="77777777" w:rsidR="00FC581E" w:rsidRDefault="00FC581E" w:rsidP="007E5D20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30133AB2" w14:textId="77777777" w:rsidR="00EF0E80" w:rsidRPr="005A5B71" w:rsidRDefault="00EF0E80" w:rsidP="005B31D0">
      <w:pPr>
        <w:pStyle w:val="BodyText"/>
        <w:rPr>
          <w:rFonts w:ascii="Times New Roman" w:hAnsi="Times New Roman" w:cs="Times New Roman"/>
          <w:sz w:val="24"/>
          <w:szCs w:val="24"/>
        </w:rPr>
      </w:pPr>
    </w:p>
    <w:sectPr w:rsidR="00EF0E80" w:rsidRPr="005A5B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3182C32"/>
    <w:multiLevelType w:val="hybridMultilevel"/>
    <w:tmpl w:val="50DC6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7AA4"/>
    <w:rsid w:val="00007BFB"/>
    <w:rsid w:val="000275EC"/>
    <w:rsid w:val="00034616"/>
    <w:rsid w:val="00036CB7"/>
    <w:rsid w:val="0006033A"/>
    <w:rsid w:val="0006063C"/>
    <w:rsid w:val="0007117D"/>
    <w:rsid w:val="000C2CA6"/>
    <w:rsid w:val="001068A0"/>
    <w:rsid w:val="00141C73"/>
    <w:rsid w:val="0014464D"/>
    <w:rsid w:val="0015074B"/>
    <w:rsid w:val="001B5D8A"/>
    <w:rsid w:val="00227BEF"/>
    <w:rsid w:val="00235A57"/>
    <w:rsid w:val="0024216C"/>
    <w:rsid w:val="00263380"/>
    <w:rsid w:val="0029639D"/>
    <w:rsid w:val="002C225B"/>
    <w:rsid w:val="002C558B"/>
    <w:rsid w:val="003221F9"/>
    <w:rsid w:val="00322498"/>
    <w:rsid w:val="00326F90"/>
    <w:rsid w:val="00364201"/>
    <w:rsid w:val="00391CBB"/>
    <w:rsid w:val="003D1857"/>
    <w:rsid w:val="0041505B"/>
    <w:rsid w:val="00423A94"/>
    <w:rsid w:val="004464B8"/>
    <w:rsid w:val="00476EDB"/>
    <w:rsid w:val="004D25A3"/>
    <w:rsid w:val="00585FF5"/>
    <w:rsid w:val="0059318F"/>
    <w:rsid w:val="0059723F"/>
    <w:rsid w:val="005A5B71"/>
    <w:rsid w:val="005B31D0"/>
    <w:rsid w:val="005E60B6"/>
    <w:rsid w:val="00625EB5"/>
    <w:rsid w:val="007935A0"/>
    <w:rsid w:val="00794747"/>
    <w:rsid w:val="00795001"/>
    <w:rsid w:val="007E5D20"/>
    <w:rsid w:val="00890257"/>
    <w:rsid w:val="00895C43"/>
    <w:rsid w:val="008D0511"/>
    <w:rsid w:val="00920E87"/>
    <w:rsid w:val="00923BDC"/>
    <w:rsid w:val="00927A1C"/>
    <w:rsid w:val="0097230C"/>
    <w:rsid w:val="009A235C"/>
    <w:rsid w:val="009B2B5F"/>
    <w:rsid w:val="009B3E3A"/>
    <w:rsid w:val="009D6775"/>
    <w:rsid w:val="00A05A7D"/>
    <w:rsid w:val="00A50A54"/>
    <w:rsid w:val="00AA1D8D"/>
    <w:rsid w:val="00AE659E"/>
    <w:rsid w:val="00B30863"/>
    <w:rsid w:val="00B47730"/>
    <w:rsid w:val="00BE1B75"/>
    <w:rsid w:val="00BE63BB"/>
    <w:rsid w:val="00CB0664"/>
    <w:rsid w:val="00CF4EAD"/>
    <w:rsid w:val="00D57DC4"/>
    <w:rsid w:val="00D62A7C"/>
    <w:rsid w:val="00D96B33"/>
    <w:rsid w:val="00DF2355"/>
    <w:rsid w:val="00E747FB"/>
    <w:rsid w:val="00E81E7C"/>
    <w:rsid w:val="00E946E0"/>
    <w:rsid w:val="00E97AC3"/>
    <w:rsid w:val="00EE077E"/>
    <w:rsid w:val="00EF0E80"/>
    <w:rsid w:val="00EF3EC5"/>
    <w:rsid w:val="00FC58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C1BD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A1C"/>
    <w:rPr>
      <w:rFonts w:ascii="Courier New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4DA9CB-D286-3C42-B020-B8CEB9CE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57</cp:revision>
  <dcterms:created xsi:type="dcterms:W3CDTF">2013-12-23T23:15:00Z</dcterms:created>
  <dcterms:modified xsi:type="dcterms:W3CDTF">2016-12-08T10:42:00Z</dcterms:modified>
  <cp:category/>
</cp:coreProperties>
</file>